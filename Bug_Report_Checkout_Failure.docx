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– Checkout Failure</w:t>
      </w:r>
    </w:p>
    <w:p>
      <w:r>
        <w:t>**Bug ID:** BUG_002</w:t>
      </w:r>
    </w:p>
    <w:p>
      <w:r>
        <w:t>**Title:** Checkout page crashes when selecting payment method</w:t>
      </w:r>
    </w:p>
    <w:p>
      <w:r>
        <w:t>**Environment:** Chrome v123, Windows 10</w:t>
      </w:r>
    </w:p>
    <w:p>
      <w:r>
        <w:t>**Steps to Reproduce:**</w:t>
      </w:r>
    </w:p>
    <w:p>
      <w:r>
        <w:t>1. Add items to cart</w:t>
        <w:br/>
        <w:t>2. Proceed to checkout</w:t>
        <w:br/>
        <w:t>3. Select 'Credit Card' as payment</w:t>
        <w:br/>
        <w:t>4. Click 'Pay Now'</w:t>
      </w:r>
    </w:p>
    <w:p>
      <w:r>
        <w:t>**Expected Result:** User should be taken to payment gateway.</w:t>
      </w:r>
    </w:p>
    <w:p>
      <w:r>
        <w:t>**Actual Result:** Page crashes with error code 500.</w:t>
      </w:r>
    </w:p>
    <w:p>
      <w:r>
        <w:t>**Severity:** Critical</w:t>
      </w:r>
    </w:p>
    <w:p>
      <w:r>
        <w:t>**Priority:** High</w:t>
      </w:r>
    </w:p>
    <w:p>
      <w:r>
        <w:t>**Screenshot:** [Attach screenshot if available]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